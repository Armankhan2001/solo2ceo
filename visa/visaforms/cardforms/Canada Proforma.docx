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E8C" w:rsidRDefault="0061755C">
      <w:pPr>
        <w:pStyle w:val="Heading1"/>
      </w:pPr>
      <w:r>
        <w:t>CANADA TOURIST VISA – INFORMATION PROFORMA FORM</w:t>
      </w:r>
    </w:p>
    <w:p w:rsidR="00A92E8C" w:rsidRDefault="0061755C">
      <w:pPr>
        <w:pStyle w:val="Heading2"/>
      </w:pPr>
      <w:r>
        <w:t>T</w:t>
      </w:r>
      <w:r>
        <w:t>ravel Information</w:t>
      </w:r>
    </w:p>
    <w:p w:rsidR="00A92E8C" w:rsidRDefault="0061755C">
      <w:r>
        <w:t>* Have you held a Canadian visitor visa in the past 10 years? (Yes/No)</w:t>
      </w:r>
      <w:r w:rsidR="00F123F7">
        <w:br/>
      </w:r>
      <w:r w:rsidR="00F123F7">
        <w:sym w:font="Wingdings" w:char="F0E0"/>
      </w:r>
    </w:p>
    <w:p w:rsidR="00A92E8C" w:rsidRDefault="0061755C">
      <w:r>
        <w:t>* Do you currently hold a valid U.S. nonimmigrant vi</w:t>
      </w:r>
      <w:r>
        <w:t>sa? (Yes/No)</w:t>
      </w:r>
      <w:r w:rsidR="00F123F7">
        <w:br/>
      </w:r>
      <w:r w:rsidR="00F123F7">
        <w:sym w:font="Wingdings" w:char="F0E0"/>
      </w:r>
    </w:p>
    <w:p w:rsidR="00A92E8C" w:rsidRDefault="0061755C">
      <w:r>
        <w:t>* Are you travelling to Canada by air? (Yes/No)</w:t>
      </w:r>
      <w:r w:rsidR="00F123F7">
        <w:br/>
      </w:r>
      <w:r w:rsidR="00F123F7">
        <w:sym w:font="Wingdings" w:char="F0E0"/>
      </w:r>
    </w:p>
    <w:p w:rsidR="00A92E8C" w:rsidRDefault="0061755C">
      <w:r>
        <w:t xml:space="preserve">* Proposed Travel Dates: From ___________ </w:t>
      </w:r>
      <w:proofErr w:type="gramStart"/>
      <w:r>
        <w:t>To</w:t>
      </w:r>
      <w:proofErr w:type="gramEnd"/>
      <w:r>
        <w:t xml:space="preserve"> ___________</w:t>
      </w:r>
    </w:p>
    <w:p w:rsidR="00A92E8C" w:rsidRDefault="00F123F7">
      <w:r>
        <w:t xml:space="preserve">* Purpose of Visit: Tourist / Business = </w:t>
      </w:r>
      <w:r>
        <w:sym w:font="Wingdings" w:char="F0E0"/>
      </w:r>
    </w:p>
    <w:p w:rsidR="00A92E8C" w:rsidRDefault="0061755C">
      <w:r>
        <w:t>* Will you be accompanied by anyone? (Yes/No). If yes, provide details:</w:t>
      </w:r>
      <w:r w:rsidR="00F123F7">
        <w:br/>
      </w:r>
      <w:r w:rsidR="00F123F7">
        <w:sym w:font="Wingdings" w:char="F0E0"/>
      </w:r>
    </w:p>
    <w:p w:rsidR="00A92E8C" w:rsidRDefault="0061755C">
      <w:pPr>
        <w:pStyle w:val="Heading2"/>
      </w:pPr>
      <w:r>
        <w:t>Citizenship &amp; Identity</w:t>
      </w:r>
    </w:p>
    <w:p w:rsidR="00A92E8C" w:rsidRDefault="0061755C">
      <w:r>
        <w:t>* Are you a cit</w:t>
      </w:r>
      <w:r>
        <w:t>izen of more than one country or territory? (Yes/No). If yes, list all countries:</w:t>
      </w:r>
      <w:r w:rsidR="00F123F7">
        <w:br/>
      </w:r>
      <w:r w:rsidR="00F123F7">
        <w:sym w:font="Wingdings" w:char="F0E0"/>
      </w:r>
    </w:p>
    <w:p w:rsidR="00A92E8C" w:rsidRDefault="0061755C">
      <w:r>
        <w:t>* Have you used another name in the past? (Yes/No). If yes, specify:</w:t>
      </w:r>
      <w:r w:rsidR="00F123F7">
        <w:br/>
      </w:r>
      <w:r w:rsidR="00F123F7">
        <w:sym w:font="Wingdings" w:char="F0E0"/>
      </w:r>
    </w:p>
    <w:p w:rsidR="00A92E8C" w:rsidRDefault="0061755C">
      <w:r>
        <w:t>* National Identity Number (</w:t>
      </w:r>
      <w:proofErr w:type="spellStart"/>
      <w:r>
        <w:t>Aadhaar</w:t>
      </w:r>
      <w:proofErr w:type="spellEnd"/>
      <w:r>
        <w:t>):</w:t>
      </w:r>
      <w:r w:rsidR="00F123F7">
        <w:br/>
      </w:r>
      <w:r w:rsidR="00F123F7">
        <w:sym w:font="Wingdings" w:char="F0E0"/>
      </w:r>
    </w:p>
    <w:p w:rsidR="00A92E8C" w:rsidRDefault="0061755C">
      <w:r>
        <w:t>* Issue Date:</w:t>
      </w:r>
      <w:r w:rsidR="00F123F7">
        <w:t xml:space="preserve"> </w:t>
      </w:r>
      <w:r w:rsidR="00F123F7">
        <w:sym w:font="Wingdings" w:char="F0E0"/>
      </w:r>
    </w:p>
    <w:p w:rsidR="00A92E8C" w:rsidRDefault="0061755C">
      <w:pPr>
        <w:pStyle w:val="Heading2"/>
      </w:pPr>
      <w:r>
        <w:t>Biometrics History</w:t>
      </w:r>
    </w:p>
    <w:p w:rsidR="00A92E8C" w:rsidRDefault="0061755C">
      <w:r>
        <w:t>* In the last 10 years, have you p</w:t>
      </w:r>
      <w:r>
        <w:t xml:space="preserve">rovided biometrics (fingerprints &amp; photo) for any Canadian </w:t>
      </w:r>
      <w:r>
        <w:br/>
      </w:r>
      <w:r>
        <w:t>visa or permit? (Yes/No)</w:t>
      </w:r>
      <w:r>
        <w:br/>
      </w:r>
      <w:r>
        <w:sym w:font="Wingdings" w:char="F0E0"/>
      </w:r>
    </w:p>
    <w:p w:rsidR="0061755C" w:rsidRDefault="0061755C">
      <w:pPr>
        <w:pStyle w:val="Heading2"/>
      </w:pPr>
    </w:p>
    <w:p w:rsidR="0061755C" w:rsidRDefault="0061755C">
      <w:pPr>
        <w:pStyle w:val="Heading2"/>
      </w:pPr>
    </w:p>
    <w:p w:rsidR="0061755C" w:rsidRDefault="0061755C">
      <w:pPr>
        <w:pStyle w:val="Heading2"/>
      </w:pPr>
    </w:p>
    <w:p w:rsidR="0061755C" w:rsidRDefault="0061755C">
      <w:pPr>
        <w:pStyle w:val="Heading2"/>
      </w:pPr>
    </w:p>
    <w:p w:rsidR="0061755C" w:rsidRPr="0061755C" w:rsidRDefault="0061755C" w:rsidP="0061755C"/>
    <w:p w:rsidR="0061755C" w:rsidRDefault="0061755C" w:rsidP="0061755C">
      <w:r w:rsidRPr="0061755C">
        <w:rPr>
          <w:b/>
          <w:color w:val="4F81BD" w:themeColor="accent1"/>
          <w:sz w:val="28"/>
        </w:rPr>
        <w:lastRenderedPageBreak/>
        <w:t>Education History (Post-Secondary</w:t>
      </w:r>
      <w:proofErr w:type="gramStart"/>
      <w:r w:rsidRPr="0061755C">
        <w:rPr>
          <w:b/>
          <w:color w:val="4F81BD" w:themeColor="accent1"/>
          <w:sz w:val="28"/>
        </w:rPr>
        <w:t>)</w:t>
      </w:r>
      <w:proofErr w:type="gramEnd"/>
      <w:r>
        <w:br/>
      </w:r>
      <w:r>
        <w:t>Include all past and current studies. Use multiple rows if needed.</w:t>
      </w:r>
    </w:p>
    <w:p w:rsidR="0061755C" w:rsidRDefault="0061755C">
      <w:pPr>
        <w:pStyle w:val="Heading2"/>
      </w:pPr>
    </w:p>
    <w:p w:rsidR="00A92E8C" w:rsidRDefault="0061755C">
      <w:pPr>
        <w:pStyle w:val="Heading2"/>
      </w:pPr>
      <w:r>
        <w:br/>
      </w:r>
    </w:p>
    <w:tbl>
      <w:tblPr>
        <w:tblpPr w:leftFromText="180" w:rightFromText="180" w:vertAnchor="page" w:horzAnchor="margin" w:tblpY="24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3"/>
        <w:gridCol w:w="1353"/>
        <w:gridCol w:w="1212"/>
        <w:gridCol w:w="843"/>
        <w:gridCol w:w="843"/>
        <w:gridCol w:w="1006"/>
        <w:gridCol w:w="1011"/>
        <w:gridCol w:w="1235"/>
      </w:tblGrid>
      <w:tr w:rsidR="0061755C" w:rsidTr="0061755C">
        <w:tc>
          <w:tcPr>
            <w:tcW w:w="1353" w:type="dxa"/>
          </w:tcPr>
          <w:p w:rsidR="0061755C" w:rsidRDefault="0061755C" w:rsidP="0061755C">
            <w:r>
              <w:t>From (MM/YYYY)</w:t>
            </w:r>
          </w:p>
        </w:tc>
        <w:tc>
          <w:tcPr>
            <w:tcW w:w="1353" w:type="dxa"/>
          </w:tcPr>
          <w:p w:rsidR="0061755C" w:rsidRDefault="0061755C" w:rsidP="0061755C">
            <w:r>
              <w:t>To (MM/YYYY)</w:t>
            </w:r>
          </w:p>
        </w:tc>
        <w:tc>
          <w:tcPr>
            <w:tcW w:w="1212" w:type="dxa"/>
          </w:tcPr>
          <w:p w:rsidR="0061755C" w:rsidRDefault="0061755C" w:rsidP="0061755C">
            <w:r>
              <w:t>Institution</w:t>
            </w:r>
          </w:p>
        </w:tc>
        <w:tc>
          <w:tcPr>
            <w:tcW w:w="843" w:type="dxa"/>
          </w:tcPr>
          <w:p w:rsidR="0061755C" w:rsidRDefault="0061755C" w:rsidP="0061755C">
            <w:r>
              <w:t>Level of Study</w:t>
            </w:r>
          </w:p>
        </w:tc>
        <w:tc>
          <w:tcPr>
            <w:tcW w:w="843" w:type="dxa"/>
          </w:tcPr>
          <w:p w:rsidR="0061755C" w:rsidRDefault="0061755C" w:rsidP="0061755C">
            <w:r>
              <w:t>Field of Study</w:t>
            </w:r>
          </w:p>
        </w:tc>
        <w:tc>
          <w:tcPr>
            <w:tcW w:w="1006" w:type="dxa"/>
          </w:tcPr>
          <w:p w:rsidR="0061755C" w:rsidRDefault="0061755C" w:rsidP="0061755C">
            <w:r>
              <w:t>Country</w:t>
            </w:r>
          </w:p>
        </w:tc>
        <w:tc>
          <w:tcPr>
            <w:tcW w:w="1011" w:type="dxa"/>
          </w:tcPr>
          <w:p w:rsidR="0061755C" w:rsidRDefault="0061755C" w:rsidP="0061755C">
            <w:r>
              <w:t>Street Address</w:t>
            </w:r>
          </w:p>
        </w:tc>
        <w:tc>
          <w:tcPr>
            <w:tcW w:w="1235" w:type="dxa"/>
          </w:tcPr>
          <w:p w:rsidR="0061755C" w:rsidRDefault="0061755C" w:rsidP="0061755C">
            <w:r>
              <w:t>City/Town</w:t>
            </w:r>
          </w:p>
        </w:tc>
      </w:tr>
      <w:tr w:rsidR="0061755C" w:rsidTr="0061755C">
        <w:tc>
          <w:tcPr>
            <w:tcW w:w="1353" w:type="dxa"/>
          </w:tcPr>
          <w:p w:rsidR="0061755C" w:rsidRDefault="0061755C" w:rsidP="0061755C"/>
        </w:tc>
        <w:tc>
          <w:tcPr>
            <w:tcW w:w="1353" w:type="dxa"/>
          </w:tcPr>
          <w:p w:rsidR="0061755C" w:rsidRDefault="0061755C" w:rsidP="0061755C"/>
        </w:tc>
        <w:tc>
          <w:tcPr>
            <w:tcW w:w="1212" w:type="dxa"/>
          </w:tcPr>
          <w:p w:rsidR="0061755C" w:rsidRDefault="0061755C" w:rsidP="0061755C"/>
        </w:tc>
        <w:tc>
          <w:tcPr>
            <w:tcW w:w="843" w:type="dxa"/>
          </w:tcPr>
          <w:p w:rsidR="0061755C" w:rsidRDefault="0061755C" w:rsidP="0061755C"/>
        </w:tc>
        <w:tc>
          <w:tcPr>
            <w:tcW w:w="843" w:type="dxa"/>
          </w:tcPr>
          <w:p w:rsidR="0061755C" w:rsidRDefault="0061755C" w:rsidP="0061755C"/>
        </w:tc>
        <w:tc>
          <w:tcPr>
            <w:tcW w:w="1006" w:type="dxa"/>
          </w:tcPr>
          <w:p w:rsidR="0061755C" w:rsidRDefault="0061755C" w:rsidP="0061755C"/>
        </w:tc>
        <w:tc>
          <w:tcPr>
            <w:tcW w:w="1011" w:type="dxa"/>
          </w:tcPr>
          <w:p w:rsidR="0061755C" w:rsidRDefault="0061755C" w:rsidP="0061755C"/>
        </w:tc>
        <w:tc>
          <w:tcPr>
            <w:tcW w:w="1235" w:type="dxa"/>
          </w:tcPr>
          <w:p w:rsidR="0061755C" w:rsidRDefault="0061755C" w:rsidP="0061755C"/>
        </w:tc>
      </w:tr>
      <w:tr w:rsidR="0061755C" w:rsidTr="0061755C">
        <w:tc>
          <w:tcPr>
            <w:tcW w:w="1353" w:type="dxa"/>
          </w:tcPr>
          <w:p w:rsidR="0061755C" w:rsidRDefault="0061755C" w:rsidP="0061755C"/>
        </w:tc>
        <w:tc>
          <w:tcPr>
            <w:tcW w:w="1353" w:type="dxa"/>
          </w:tcPr>
          <w:p w:rsidR="0061755C" w:rsidRDefault="0061755C" w:rsidP="0061755C"/>
        </w:tc>
        <w:tc>
          <w:tcPr>
            <w:tcW w:w="1212" w:type="dxa"/>
          </w:tcPr>
          <w:p w:rsidR="0061755C" w:rsidRDefault="0061755C" w:rsidP="0061755C"/>
        </w:tc>
        <w:tc>
          <w:tcPr>
            <w:tcW w:w="843" w:type="dxa"/>
          </w:tcPr>
          <w:p w:rsidR="0061755C" w:rsidRDefault="0061755C" w:rsidP="0061755C"/>
        </w:tc>
        <w:tc>
          <w:tcPr>
            <w:tcW w:w="843" w:type="dxa"/>
          </w:tcPr>
          <w:p w:rsidR="0061755C" w:rsidRDefault="0061755C" w:rsidP="0061755C"/>
        </w:tc>
        <w:tc>
          <w:tcPr>
            <w:tcW w:w="1006" w:type="dxa"/>
          </w:tcPr>
          <w:p w:rsidR="0061755C" w:rsidRDefault="0061755C" w:rsidP="0061755C"/>
        </w:tc>
        <w:tc>
          <w:tcPr>
            <w:tcW w:w="1011" w:type="dxa"/>
          </w:tcPr>
          <w:p w:rsidR="0061755C" w:rsidRDefault="0061755C" w:rsidP="0061755C"/>
        </w:tc>
        <w:tc>
          <w:tcPr>
            <w:tcW w:w="1235" w:type="dxa"/>
          </w:tcPr>
          <w:p w:rsidR="0061755C" w:rsidRDefault="0061755C" w:rsidP="0061755C"/>
        </w:tc>
      </w:tr>
      <w:tr w:rsidR="0061755C" w:rsidTr="0061755C">
        <w:tc>
          <w:tcPr>
            <w:tcW w:w="1353" w:type="dxa"/>
          </w:tcPr>
          <w:p w:rsidR="0061755C" w:rsidRDefault="0061755C" w:rsidP="0061755C"/>
        </w:tc>
        <w:tc>
          <w:tcPr>
            <w:tcW w:w="1353" w:type="dxa"/>
          </w:tcPr>
          <w:p w:rsidR="0061755C" w:rsidRDefault="0061755C" w:rsidP="0061755C"/>
        </w:tc>
        <w:tc>
          <w:tcPr>
            <w:tcW w:w="1212" w:type="dxa"/>
          </w:tcPr>
          <w:p w:rsidR="0061755C" w:rsidRDefault="0061755C" w:rsidP="0061755C"/>
        </w:tc>
        <w:tc>
          <w:tcPr>
            <w:tcW w:w="843" w:type="dxa"/>
          </w:tcPr>
          <w:p w:rsidR="0061755C" w:rsidRDefault="0061755C" w:rsidP="0061755C"/>
        </w:tc>
        <w:tc>
          <w:tcPr>
            <w:tcW w:w="843" w:type="dxa"/>
          </w:tcPr>
          <w:p w:rsidR="0061755C" w:rsidRDefault="0061755C" w:rsidP="0061755C"/>
        </w:tc>
        <w:tc>
          <w:tcPr>
            <w:tcW w:w="1006" w:type="dxa"/>
          </w:tcPr>
          <w:p w:rsidR="0061755C" w:rsidRDefault="0061755C" w:rsidP="0061755C"/>
        </w:tc>
        <w:tc>
          <w:tcPr>
            <w:tcW w:w="1011" w:type="dxa"/>
          </w:tcPr>
          <w:p w:rsidR="0061755C" w:rsidRDefault="0061755C" w:rsidP="0061755C"/>
        </w:tc>
        <w:tc>
          <w:tcPr>
            <w:tcW w:w="1235" w:type="dxa"/>
          </w:tcPr>
          <w:p w:rsidR="0061755C" w:rsidRDefault="0061755C" w:rsidP="0061755C"/>
        </w:tc>
      </w:tr>
      <w:tr w:rsidR="0061755C" w:rsidTr="0061755C">
        <w:tc>
          <w:tcPr>
            <w:tcW w:w="1353" w:type="dxa"/>
          </w:tcPr>
          <w:p w:rsidR="0061755C" w:rsidRDefault="0061755C" w:rsidP="0061755C"/>
        </w:tc>
        <w:tc>
          <w:tcPr>
            <w:tcW w:w="1353" w:type="dxa"/>
          </w:tcPr>
          <w:p w:rsidR="0061755C" w:rsidRDefault="0061755C" w:rsidP="0061755C"/>
        </w:tc>
        <w:tc>
          <w:tcPr>
            <w:tcW w:w="1212" w:type="dxa"/>
          </w:tcPr>
          <w:p w:rsidR="0061755C" w:rsidRDefault="0061755C" w:rsidP="0061755C"/>
        </w:tc>
        <w:tc>
          <w:tcPr>
            <w:tcW w:w="843" w:type="dxa"/>
          </w:tcPr>
          <w:p w:rsidR="0061755C" w:rsidRDefault="0061755C" w:rsidP="0061755C"/>
        </w:tc>
        <w:tc>
          <w:tcPr>
            <w:tcW w:w="843" w:type="dxa"/>
          </w:tcPr>
          <w:p w:rsidR="0061755C" w:rsidRDefault="0061755C" w:rsidP="0061755C"/>
        </w:tc>
        <w:tc>
          <w:tcPr>
            <w:tcW w:w="1006" w:type="dxa"/>
          </w:tcPr>
          <w:p w:rsidR="0061755C" w:rsidRDefault="0061755C" w:rsidP="0061755C"/>
        </w:tc>
        <w:tc>
          <w:tcPr>
            <w:tcW w:w="1011" w:type="dxa"/>
          </w:tcPr>
          <w:p w:rsidR="0061755C" w:rsidRDefault="0061755C" w:rsidP="0061755C"/>
        </w:tc>
        <w:tc>
          <w:tcPr>
            <w:tcW w:w="1235" w:type="dxa"/>
          </w:tcPr>
          <w:p w:rsidR="0061755C" w:rsidRDefault="0061755C" w:rsidP="0061755C"/>
        </w:tc>
      </w:tr>
      <w:tr w:rsidR="0061755C" w:rsidTr="0061755C">
        <w:tc>
          <w:tcPr>
            <w:tcW w:w="1353" w:type="dxa"/>
          </w:tcPr>
          <w:p w:rsidR="0061755C" w:rsidRDefault="0061755C" w:rsidP="0061755C"/>
        </w:tc>
        <w:tc>
          <w:tcPr>
            <w:tcW w:w="1353" w:type="dxa"/>
          </w:tcPr>
          <w:p w:rsidR="0061755C" w:rsidRDefault="0061755C" w:rsidP="0061755C"/>
        </w:tc>
        <w:tc>
          <w:tcPr>
            <w:tcW w:w="1212" w:type="dxa"/>
          </w:tcPr>
          <w:p w:rsidR="0061755C" w:rsidRDefault="0061755C" w:rsidP="0061755C"/>
        </w:tc>
        <w:tc>
          <w:tcPr>
            <w:tcW w:w="843" w:type="dxa"/>
          </w:tcPr>
          <w:p w:rsidR="0061755C" w:rsidRDefault="0061755C" w:rsidP="0061755C"/>
        </w:tc>
        <w:tc>
          <w:tcPr>
            <w:tcW w:w="843" w:type="dxa"/>
          </w:tcPr>
          <w:p w:rsidR="0061755C" w:rsidRDefault="0061755C" w:rsidP="0061755C"/>
        </w:tc>
        <w:tc>
          <w:tcPr>
            <w:tcW w:w="1006" w:type="dxa"/>
          </w:tcPr>
          <w:p w:rsidR="0061755C" w:rsidRDefault="0061755C" w:rsidP="0061755C"/>
        </w:tc>
        <w:tc>
          <w:tcPr>
            <w:tcW w:w="1011" w:type="dxa"/>
          </w:tcPr>
          <w:p w:rsidR="0061755C" w:rsidRDefault="0061755C" w:rsidP="0061755C"/>
        </w:tc>
        <w:tc>
          <w:tcPr>
            <w:tcW w:w="1235" w:type="dxa"/>
          </w:tcPr>
          <w:p w:rsidR="0061755C" w:rsidRDefault="0061755C" w:rsidP="0061755C"/>
        </w:tc>
      </w:tr>
      <w:tr w:rsidR="0061755C" w:rsidTr="0061755C">
        <w:tc>
          <w:tcPr>
            <w:tcW w:w="1353" w:type="dxa"/>
          </w:tcPr>
          <w:p w:rsidR="0061755C" w:rsidRDefault="0061755C" w:rsidP="0061755C"/>
        </w:tc>
        <w:tc>
          <w:tcPr>
            <w:tcW w:w="1353" w:type="dxa"/>
          </w:tcPr>
          <w:p w:rsidR="0061755C" w:rsidRDefault="0061755C" w:rsidP="0061755C"/>
        </w:tc>
        <w:tc>
          <w:tcPr>
            <w:tcW w:w="1212" w:type="dxa"/>
          </w:tcPr>
          <w:p w:rsidR="0061755C" w:rsidRDefault="0061755C" w:rsidP="0061755C"/>
        </w:tc>
        <w:tc>
          <w:tcPr>
            <w:tcW w:w="843" w:type="dxa"/>
          </w:tcPr>
          <w:p w:rsidR="0061755C" w:rsidRDefault="0061755C" w:rsidP="0061755C"/>
        </w:tc>
        <w:tc>
          <w:tcPr>
            <w:tcW w:w="843" w:type="dxa"/>
          </w:tcPr>
          <w:p w:rsidR="0061755C" w:rsidRDefault="0061755C" w:rsidP="0061755C"/>
        </w:tc>
        <w:tc>
          <w:tcPr>
            <w:tcW w:w="1006" w:type="dxa"/>
          </w:tcPr>
          <w:p w:rsidR="0061755C" w:rsidRDefault="0061755C" w:rsidP="0061755C"/>
        </w:tc>
        <w:tc>
          <w:tcPr>
            <w:tcW w:w="1011" w:type="dxa"/>
          </w:tcPr>
          <w:p w:rsidR="0061755C" w:rsidRDefault="0061755C" w:rsidP="0061755C"/>
        </w:tc>
        <w:tc>
          <w:tcPr>
            <w:tcW w:w="1235" w:type="dxa"/>
          </w:tcPr>
          <w:p w:rsidR="0061755C" w:rsidRDefault="0061755C" w:rsidP="0061755C"/>
        </w:tc>
      </w:tr>
      <w:tr w:rsidR="0061755C" w:rsidTr="0061755C">
        <w:tc>
          <w:tcPr>
            <w:tcW w:w="1353" w:type="dxa"/>
          </w:tcPr>
          <w:p w:rsidR="0061755C" w:rsidRDefault="0061755C" w:rsidP="0061755C"/>
        </w:tc>
        <w:tc>
          <w:tcPr>
            <w:tcW w:w="1353" w:type="dxa"/>
          </w:tcPr>
          <w:p w:rsidR="0061755C" w:rsidRDefault="0061755C" w:rsidP="0061755C"/>
        </w:tc>
        <w:tc>
          <w:tcPr>
            <w:tcW w:w="1212" w:type="dxa"/>
          </w:tcPr>
          <w:p w:rsidR="0061755C" w:rsidRDefault="0061755C" w:rsidP="0061755C"/>
        </w:tc>
        <w:tc>
          <w:tcPr>
            <w:tcW w:w="843" w:type="dxa"/>
          </w:tcPr>
          <w:p w:rsidR="0061755C" w:rsidRDefault="0061755C" w:rsidP="0061755C"/>
        </w:tc>
        <w:tc>
          <w:tcPr>
            <w:tcW w:w="843" w:type="dxa"/>
          </w:tcPr>
          <w:p w:rsidR="0061755C" w:rsidRDefault="0061755C" w:rsidP="0061755C"/>
        </w:tc>
        <w:tc>
          <w:tcPr>
            <w:tcW w:w="1006" w:type="dxa"/>
          </w:tcPr>
          <w:p w:rsidR="0061755C" w:rsidRDefault="0061755C" w:rsidP="0061755C"/>
        </w:tc>
        <w:tc>
          <w:tcPr>
            <w:tcW w:w="1011" w:type="dxa"/>
          </w:tcPr>
          <w:p w:rsidR="0061755C" w:rsidRDefault="0061755C" w:rsidP="0061755C"/>
        </w:tc>
        <w:tc>
          <w:tcPr>
            <w:tcW w:w="1235" w:type="dxa"/>
          </w:tcPr>
          <w:p w:rsidR="0061755C" w:rsidRDefault="0061755C" w:rsidP="0061755C"/>
        </w:tc>
      </w:tr>
    </w:tbl>
    <w:p w:rsidR="00A92E8C" w:rsidRDefault="0061755C">
      <w:pPr>
        <w:pStyle w:val="Heading2"/>
      </w:pPr>
      <w:r>
        <w:t>Employment &amp; Activity History (Past 10 Years)</w:t>
      </w:r>
    </w:p>
    <w:p w:rsidR="00A92E8C" w:rsidRDefault="0061755C">
      <w:r>
        <w:t>Include all periods — work, business, unemployment, etc. No gaps allowed.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2"/>
        <w:gridCol w:w="1263"/>
        <w:gridCol w:w="885"/>
        <w:gridCol w:w="616"/>
        <w:gridCol w:w="1061"/>
        <w:gridCol w:w="773"/>
        <w:gridCol w:w="918"/>
        <w:gridCol w:w="924"/>
        <w:gridCol w:w="1154"/>
      </w:tblGrid>
      <w:tr w:rsidR="00A92E8C" w:rsidTr="00F123F7">
        <w:tc>
          <w:tcPr>
            <w:tcW w:w="960" w:type="dxa"/>
          </w:tcPr>
          <w:p w:rsidR="00A92E8C" w:rsidRDefault="0061755C">
            <w:r>
              <w:t>From (MM/YYYY)</w:t>
            </w:r>
          </w:p>
        </w:tc>
        <w:tc>
          <w:tcPr>
            <w:tcW w:w="960" w:type="dxa"/>
          </w:tcPr>
          <w:p w:rsidR="00A92E8C" w:rsidRDefault="0061755C">
            <w:r>
              <w:t>To (MM/YYYY)</w:t>
            </w:r>
          </w:p>
        </w:tc>
        <w:tc>
          <w:tcPr>
            <w:tcW w:w="960" w:type="dxa"/>
          </w:tcPr>
          <w:p w:rsidR="00A92E8C" w:rsidRDefault="0061755C">
            <w:r>
              <w:t>Work / Activity</w:t>
            </w:r>
          </w:p>
        </w:tc>
        <w:tc>
          <w:tcPr>
            <w:tcW w:w="960" w:type="dxa"/>
          </w:tcPr>
          <w:p w:rsidR="00A92E8C" w:rsidRDefault="0061755C">
            <w:r>
              <w:t>Job Title</w:t>
            </w:r>
          </w:p>
        </w:tc>
        <w:tc>
          <w:tcPr>
            <w:tcW w:w="960" w:type="dxa"/>
          </w:tcPr>
          <w:p w:rsidR="00A92E8C" w:rsidRDefault="0061755C">
            <w:r>
              <w:t>Company / Employer</w:t>
            </w:r>
          </w:p>
        </w:tc>
        <w:tc>
          <w:tcPr>
            <w:tcW w:w="960" w:type="dxa"/>
          </w:tcPr>
          <w:p w:rsidR="00A92E8C" w:rsidRDefault="0061755C">
            <w:r>
              <w:t>Main Duties</w:t>
            </w:r>
          </w:p>
        </w:tc>
        <w:tc>
          <w:tcPr>
            <w:tcW w:w="960" w:type="dxa"/>
          </w:tcPr>
          <w:p w:rsidR="00A92E8C" w:rsidRDefault="0061755C">
            <w:r>
              <w:t>Country</w:t>
            </w:r>
          </w:p>
        </w:tc>
        <w:tc>
          <w:tcPr>
            <w:tcW w:w="960" w:type="dxa"/>
          </w:tcPr>
          <w:p w:rsidR="00A92E8C" w:rsidRDefault="0061755C">
            <w:r>
              <w:t>Street Address</w:t>
            </w:r>
          </w:p>
        </w:tc>
        <w:tc>
          <w:tcPr>
            <w:tcW w:w="960" w:type="dxa"/>
          </w:tcPr>
          <w:p w:rsidR="00A92E8C" w:rsidRDefault="0061755C">
            <w:r>
              <w:t>City/Town</w:t>
            </w:r>
          </w:p>
        </w:tc>
      </w:tr>
      <w:tr w:rsidR="00A92E8C" w:rsidTr="00F123F7">
        <w:tc>
          <w:tcPr>
            <w:tcW w:w="960" w:type="dxa"/>
          </w:tcPr>
          <w:p w:rsidR="00A92E8C" w:rsidRDefault="00A92E8C"/>
        </w:tc>
        <w:tc>
          <w:tcPr>
            <w:tcW w:w="960" w:type="dxa"/>
          </w:tcPr>
          <w:p w:rsidR="00A92E8C" w:rsidRDefault="00A92E8C"/>
        </w:tc>
        <w:tc>
          <w:tcPr>
            <w:tcW w:w="960" w:type="dxa"/>
          </w:tcPr>
          <w:p w:rsidR="00A92E8C" w:rsidRDefault="00A92E8C"/>
        </w:tc>
        <w:tc>
          <w:tcPr>
            <w:tcW w:w="960" w:type="dxa"/>
          </w:tcPr>
          <w:p w:rsidR="00A92E8C" w:rsidRDefault="00A92E8C"/>
        </w:tc>
        <w:tc>
          <w:tcPr>
            <w:tcW w:w="960" w:type="dxa"/>
          </w:tcPr>
          <w:p w:rsidR="00A92E8C" w:rsidRDefault="00A92E8C"/>
        </w:tc>
        <w:tc>
          <w:tcPr>
            <w:tcW w:w="960" w:type="dxa"/>
          </w:tcPr>
          <w:p w:rsidR="00A92E8C" w:rsidRDefault="00A92E8C"/>
        </w:tc>
        <w:tc>
          <w:tcPr>
            <w:tcW w:w="960" w:type="dxa"/>
          </w:tcPr>
          <w:p w:rsidR="00A92E8C" w:rsidRDefault="00A92E8C"/>
        </w:tc>
        <w:tc>
          <w:tcPr>
            <w:tcW w:w="960" w:type="dxa"/>
          </w:tcPr>
          <w:p w:rsidR="00A92E8C" w:rsidRDefault="00A92E8C"/>
        </w:tc>
        <w:tc>
          <w:tcPr>
            <w:tcW w:w="960" w:type="dxa"/>
          </w:tcPr>
          <w:p w:rsidR="00A92E8C" w:rsidRDefault="00A92E8C"/>
        </w:tc>
      </w:tr>
      <w:tr w:rsidR="00F123F7" w:rsidTr="00F123F7"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</w:tr>
      <w:tr w:rsidR="00F123F7" w:rsidTr="00F123F7"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</w:tr>
      <w:tr w:rsidR="00F123F7" w:rsidTr="00F123F7"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</w:tr>
      <w:tr w:rsidR="00F123F7" w:rsidTr="00F123F7"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</w:tr>
      <w:tr w:rsidR="00F123F7" w:rsidTr="00F123F7"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</w:tr>
      <w:tr w:rsidR="00F123F7" w:rsidTr="00F123F7"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  <w:tc>
          <w:tcPr>
            <w:tcW w:w="960" w:type="dxa"/>
          </w:tcPr>
          <w:p w:rsidR="00F123F7" w:rsidRDefault="00F123F7"/>
        </w:tc>
      </w:tr>
    </w:tbl>
    <w:p w:rsidR="0061755C" w:rsidRDefault="0061755C">
      <w:pPr>
        <w:pStyle w:val="Heading2"/>
      </w:pPr>
    </w:p>
    <w:p w:rsidR="0061755C" w:rsidRDefault="0061755C">
      <w:pPr>
        <w:pStyle w:val="Heading2"/>
      </w:pPr>
    </w:p>
    <w:p w:rsidR="00A92E8C" w:rsidRDefault="0061755C">
      <w:pPr>
        <w:pStyle w:val="Heading2"/>
      </w:pPr>
      <w:r>
        <w:t>Travel History (Past 5 Years)</w:t>
      </w:r>
    </w:p>
    <w:p w:rsidR="00A92E8C" w:rsidRDefault="0061755C">
      <w:r>
        <w:t>Include all countries visited other than your country of citizenship/residence.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A92E8C" w:rsidTr="00F123F7">
        <w:tc>
          <w:tcPr>
            <w:tcW w:w="1728" w:type="dxa"/>
          </w:tcPr>
          <w:p w:rsidR="00A92E8C" w:rsidRDefault="0061755C">
            <w:r>
              <w:t>From (MM/YYYY)</w:t>
            </w:r>
          </w:p>
        </w:tc>
        <w:tc>
          <w:tcPr>
            <w:tcW w:w="1728" w:type="dxa"/>
          </w:tcPr>
          <w:p w:rsidR="00A92E8C" w:rsidRDefault="0061755C">
            <w:r>
              <w:t>To (MM/YYYY)</w:t>
            </w:r>
          </w:p>
        </w:tc>
        <w:tc>
          <w:tcPr>
            <w:tcW w:w="1728" w:type="dxa"/>
          </w:tcPr>
          <w:p w:rsidR="00A92E8C" w:rsidRDefault="0061755C">
            <w:r>
              <w:t>Country / Territory</w:t>
            </w:r>
          </w:p>
        </w:tc>
        <w:tc>
          <w:tcPr>
            <w:tcW w:w="1728" w:type="dxa"/>
          </w:tcPr>
          <w:p w:rsidR="00A92E8C" w:rsidRDefault="0061755C">
            <w:r>
              <w:t>City / Location</w:t>
            </w:r>
          </w:p>
        </w:tc>
        <w:tc>
          <w:tcPr>
            <w:tcW w:w="1728" w:type="dxa"/>
          </w:tcPr>
          <w:p w:rsidR="00A92E8C" w:rsidRDefault="0061755C">
            <w:r>
              <w:t>Purpose of Travel</w:t>
            </w:r>
          </w:p>
        </w:tc>
      </w:tr>
      <w:tr w:rsidR="00A92E8C" w:rsidTr="00F123F7">
        <w:tc>
          <w:tcPr>
            <w:tcW w:w="1728" w:type="dxa"/>
          </w:tcPr>
          <w:p w:rsidR="00A92E8C" w:rsidRDefault="00A92E8C"/>
        </w:tc>
        <w:tc>
          <w:tcPr>
            <w:tcW w:w="1728" w:type="dxa"/>
          </w:tcPr>
          <w:p w:rsidR="00A92E8C" w:rsidRDefault="00A92E8C"/>
        </w:tc>
        <w:tc>
          <w:tcPr>
            <w:tcW w:w="1728" w:type="dxa"/>
          </w:tcPr>
          <w:p w:rsidR="00A92E8C" w:rsidRDefault="00A92E8C"/>
        </w:tc>
        <w:tc>
          <w:tcPr>
            <w:tcW w:w="1728" w:type="dxa"/>
          </w:tcPr>
          <w:p w:rsidR="00A92E8C" w:rsidRDefault="00A92E8C"/>
        </w:tc>
        <w:tc>
          <w:tcPr>
            <w:tcW w:w="1728" w:type="dxa"/>
          </w:tcPr>
          <w:p w:rsidR="00A92E8C" w:rsidRDefault="00A92E8C"/>
        </w:tc>
      </w:tr>
      <w:tr w:rsidR="00F123F7" w:rsidTr="00F123F7">
        <w:tc>
          <w:tcPr>
            <w:tcW w:w="1728" w:type="dxa"/>
          </w:tcPr>
          <w:p w:rsidR="00F123F7" w:rsidRDefault="00F123F7"/>
        </w:tc>
        <w:tc>
          <w:tcPr>
            <w:tcW w:w="1728" w:type="dxa"/>
          </w:tcPr>
          <w:p w:rsidR="00F123F7" w:rsidRDefault="00F123F7"/>
        </w:tc>
        <w:tc>
          <w:tcPr>
            <w:tcW w:w="1728" w:type="dxa"/>
          </w:tcPr>
          <w:p w:rsidR="00F123F7" w:rsidRDefault="00F123F7"/>
        </w:tc>
        <w:tc>
          <w:tcPr>
            <w:tcW w:w="1728" w:type="dxa"/>
          </w:tcPr>
          <w:p w:rsidR="00F123F7" w:rsidRDefault="00F123F7"/>
        </w:tc>
        <w:tc>
          <w:tcPr>
            <w:tcW w:w="1728" w:type="dxa"/>
          </w:tcPr>
          <w:p w:rsidR="00F123F7" w:rsidRDefault="00F123F7"/>
        </w:tc>
      </w:tr>
      <w:tr w:rsidR="00F123F7" w:rsidTr="00F123F7">
        <w:tc>
          <w:tcPr>
            <w:tcW w:w="1728" w:type="dxa"/>
          </w:tcPr>
          <w:p w:rsidR="00F123F7" w:rsidRDefault="00F123F7"/>
        </w:tc>
        <w:tc>
          <w:tcPr>
            <w:tcW w:w="1728" w:type="dxa"/>
          </w:tcPr>
          <w:p w:rsidR="00F123F7" w:rsidRDefault="00F123F7"/>
        </w:tc>
        <w:tc>
          <w:tcPr>
            <w:tcW w:w="1728" w:type="dxa"/>
          </w:tcPr>
          <w:p w:rsidR="00F123F7" w:rsidRDefault="00F123F7"/>
        </w:tc>
        <w:tc>
          <w:tcPr>
            <w:tcW w:w="1728" w:type="dxa"/>
          </w:tcPr>
          <w:p w:rsidR="00F123F7" w:rsidRDefault="00F123F7"/>
        </w:tc>
        <w:tc>
          <w:tcPr>
            <w:tcW w:w="1728" w:type="dxa"/>
          </w:tcPr>
          <w:p w:rsidR="00F123F7" w:rsidRDefault="00F123F7"/>
        </w:tc>
      </w:tr>
      <w:tr w:rsidR="00F123F7" w:rsidTr="00F123F7">
        <w:tc>
          <w:tcPr>
            <w:tcW w:w="1728" w:type="dxa"/>
          </w:tcPr>
          <w:p w:rsidR="00F123F7" w:rsidRDefault="00F123F7"/>
        </w:tc>
        <w:tc>
          <w:tcPr>
            <w:tcW w:w="1728" w:type="dxa"/>
          </w:tcPr>
          <w:p w:rsidR="00F123F7" w:rsidRDefault="00F123F7"/>
        </w:tc>
        <w:tc>
          <w:tcPr>
            <w:tcW w:w="1728" w:type="dxa"/>
          </w:tcPr>
          <w:p w:rsidR="00F123F7" w:rsidRDefault="00F123F7"/>
        </w:tc>
        <w:tc>
          <w:tcPr>
            <w:tcW w:w="1728" w:type="dxa"/>
          </w:tcPr>
          <w:p w:rsidR="00F123F7" w:rsidRDefault="00F123F7"/>
        </w:tc>
        <w:tc>
          <w:tcPr>
            <w:tcW w:w="1728" w:type="dxa"/>
          </w:tcPr>
          <w:p w:rsidR="00F123F7" w:rsidRDefault="00F123F7"/>
        </w:tc>
      </w:tr>
      <w:tr w:rsidR="00F123F7" w:rsidTr="00F123F7">
        <w:tc>
          <w:tcPr>
            <w:tcW w:w="1728" w:type="dxa"/>
          </w:tcPr>
          <w:p w:rsidR="00F123F7" w:rsidRDefault="00F123F7"/>
        </w:tc>
        <w:tc>
          <w:tcPr>
            <w:tcW w:w="1728" w:type="dxa"/>
          </w:tcPr>
          <w:p w:rsidR="00F123F7" w:rsidRDefault="00F123F7"/>
        </w:tc>
        <w:tc>
          <w:tcPr>
            <w:tcW w:w="1728" w:type="dxa"/>
          </w:tcPr>
          <w:p w:rsidR="00F123F7" w:rsidRDefault="00F123F7"/>
        </w:tc>
        <w:tc>
          <w:tcPr>
            <w:tcW w:w="1728" w:type="dxa"/>
          </w:tcPr>
          <w:p w:rsidR="00F123F7" w:rsidRDefault="00F123F7"/>
        </w:tc>
        <w:tc>
          <w:tcPr>
            <w:tcW w:w="1728" w:type="dxa"/>
          </w:tcPr>
          <w:p w:rsidR="00F123F7" w:rsidRDefault="00F123F7"/>
        </w:tc>
      </w:tr>
      <w:tr w:rsidR="00F123F7" w:rsidTr="00F123F7">
        <w:tc>
          <w:tcPr>
            <w:tcW w:w="1728" w:type="dxa"/>
          </w:tcPr>
          <w:p w:rsidR="00F123F7" w:rsidRDefault="00F123F7"/>
        </w:tc>
        <w:tc>
          <w:tcPr>
            <w:tcW w:w="1728" w:type="dxa"/>
          </w:tcPr>
          <w:p w:rsidR="00F123F7" w:rsidRDefault="00F123F7"/>
        </w:tc>
        <w:tc>
          <w:tcPr>
            <w:tcW w:w="1728" w:type="dxa"/>
          </w:tcPr>
          <w:p w:rsidR="00F123F7" w:rsidRDefault="00F123F7"/>
        </w:tc>
        <w:tc>
          <w:tcPr>
            <w:tcW w:w="1728" w:type="dxa"/>
          </w:tcPr>
          <w:p w:rsidR="00F123F7" w:rsidRDefault="00F123F7"/>
        </w:tc>
        <w:tc>
          <w:tcPr>
            <w:tcW w:w="1728" w:type="dxa"/>
          </w:tcPr>
          <w:p w:rsidR="00F123F7" w:rsidRDefault="00F123F7"/>
        </w:tc>
      </w:tr>
      <w:tr w:rsidR="00F123F7" w:rsidTr="00F123F7">
        <w:tc>
          <w:tcPr>
            <w:tcW w:w="1728" w:type="dxa"/>
          </w:tcPr>
          <w:p w:rsidR="00F123F7" w:rsidRDefault="00F123F7"/>
        </w:tc>
        <w:tc>
          <w:tcPr>
            <w:tcW w:w="1728" w:type="dxa"/>
          </w:tcPr>
          <w:p w:rsidR="00F123F7" w:rsidRDefault="00F123F7"/>
        </w:tc>
        <w:tc>
          <w:tcPr>
            <w:tcW w:w="1728" w:type="dxa"/>
          </w:tcPr>
          <w:p w:rsidR="00F123F7" w:rsidRDefault="00F123F7"/>
        </w:tc>
        <w:tc>
          <w:tcPr>
            <w:tcW w:w="1728" w:type="dxa"/>
          </w:tcPr>
          <w:p w:rsidR="00F123F7" w:rsidRDefault="00F123F7"/>
        </w:tc>
        <w:tc>
          <w:tcPr>
            <w:tcW w:w="1728" w:type="dxa"/>
          </w:tcPr>
          <w:p w:rsidR="00F123F7" w:rsidRDefault="00F123F7"/>
        </w:tc>
      </w:tr>
    </w:tbl>
    <w:p w:rsidR="00A92E8C" w:rsidRDefault="0061755C">
      <w:pPr>
        <w:pStyle w:val="Heading2"/>
      </w:pPr>
      <w:r>
        <w:t xml:space="preserve">Visa or Entry </w:t>
      </w:r>
      <w:r>
        <w:t>Refusals</w:t>
      </w:r>
    </w:p>
    <w:p w:rsidR="00A92E8C" w:rsidRDefault="0061755C">
      <w:r>
        <w:t xml:space="preserve">* Have you ever been refused a visa, denied entry, or ordered to leave any country or territory? (Yes/No)  </w:t>
      </w:r>
      <w:r>
        <w:sym w:font="Wingdings" w:char="F0E0"/>
      </w:r>
      <w:r>
        <w:t xml:space="preserve"> </w:t>
      </w:r>
    </w:p>
    <w:p w:rsidR="00A92E8C" w:rsidRDefault="0061755C">
      <w:r>
        <w:t>If yes, explain: __________________________________________________________</w:t>
      </w:r>
    </w:p>
    <w:p w:rsidR="00A92E8C" w:rsidRDefault="0061755C">
      <w:pPr>
        <w:pStyle w:val="Heading2"/>
      </w:pPr>
      <w:r>
        <w:t>Marital Information</w:t>
      </w:r>
    </w:p>
    <w:p w:rsidR="00A92E8C" w:rsidRDefault="0061755C">
      <w:r>
        <w:t>Date of Marriage / Relationship Start: ______</w:t>
      </w:r>
      <w:r>
        <w:t>____________________________________</w:t>
      </w:r>
    </w:p>
    <w:p w:rsidR="00A92E8C" w:rsidRDefault="0061755C">
      <w:r>
        <w:t>Spouse’s Surname (Last Name): __________________________________________</w:t>
      </w:r>
    </w:p>
    <w:p w:rsidR="00A92E8C" w:rsidRDefault="0061755C">
      <w:r>
        <w:t>Spouse’s Given Name (First Name): __________________________________________</w:t>
      </w:r>
    </w:p>
    <w:p w:rsidR="00A92E8C" w:rsidRDefault="0061755C">
      <w:r>
        <w:t>Date of Birth (DD/MM/YYYY): _________________________________________</w:t>
      </w:r>
      <w:r>
        <w:t>_</w:t>
      </w:r>
    </w:p>
    <w:p w:rsidR="00A92E8C" w:rsidRDefault="0061755C">
      <w:r>
        <w:t>Country / Territory of Birth: __________________________________________</w:t>
      </w:r>
    </w:p>
    <w:p w:rsidR="00A92E8C" w:rsidRDefault="0061755C">
      <w:r>
        <w:t xml:space="preserve">Spouse </w:t>
      </w:r>
      <w:r>
        <w:t>Present Occupation: __________________________________________</w:t>
      </w:r>
    </w:p>
    <w:p w:rsidR="00A92E8C" w:rsidRDefault="0061755C">
      <w:r>
        <w:t>Is their address the same as yours? (Yes/No) __________________________________________</w:t>
      </w:r>
      <w:r>
        <w:br/>
        <w:t xml:space="preserve">If No their Address  </w:t>
      </w:r>
      <w:r>
        <w:sym w:font="Wingdings" w:char="F0E0"/>
      </w:r>
    </w:p>
    <w:p w:rsidR="00A92E8C" w:rsidRDefault="0061755C">
      <w:pPr>
        <w:pStyle w:val="Heading2"/>
      </w:pPr>
      <w:r>
        <w:lastRenderedPageBreak/>
        <w:t>Children Details (If Applicabl</w:t>
      </w:r>
      <w:r>
        <w:t>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8"/>
        <w:gridCol w:w="1140"/>
        <w:gridCol w:w="1127"/>
        <w:gridCol w:w="1402"/>
        <w:gridCol w:w="1183"/>
        <w:gridCol w:w="1203"/>
        <w:gridCol w:w="1603"/>
      </w:tblGrid>
      <w:tr w:rsidR="00A92E8C" w:rsidTr="00F123F7">
        <w:tc>
          <w:tcPr>
            <w:tcW w:w="1234" w:type="dxa"/>
          </w:tcPr>
          <w:p w:rsidR="00A92E8C" w:rsidRDefault="0061755C">
            <w:r>
              <w:t>Surname</w:t>
            </w:r>
          </w:p>
        </w:tc>
        <w:tc>
          <w:tcPr>
            <w:tcW w:w="1234" w:type="dxa"/>
          </w:tcPr>
          <w:p w:rsidR="00A92E8C" w:rsidRDefault="0061755C">
            <w:r>
              <w:t>Given Name</w:t>
            </w:r>
          </w:p>
        </w:tc>
        <w:tc>
          <w:tcPr>
            <w:tcW w:w="1234" w:type="dxa"/>
          </w:tcPr>
          <w:p w:rsidR="00A92E8C" w:rsidRDefault="0061755C">
            <w:r>
              <w:t>Date of Birth</w:t>
            </w:r>
          </w:p>
        </w:tc>
        <w:tc>
          <w:tcPr>
            <w:tcW w:w="1234" w:type="dxa"/>
          </w:tcPr>
          <w:p w:rsidR="00A92E8C" w:rsidRDefault="0061755C">
            <w:r>
              <w:t>Relationship</w:t>
            </w:r>
          </w:p>
        </w:tc>
        <w:tc>
          <w:tcPr>
            <w:tcW w:w="1234" w:type="dxa"/>
          </w:tcPr>
          <w:p w:rsidR="00A92E8C" w:rsidRDefault="0061755C">
            <w:r>
              <w:t>Country of Birth</w:t>
            </w:r>
          </w:p>
        </w:tc>
        <w:tc>
          <w:tcPr>
            <w:tcW w:w="1234" w:type="dxa"/>
          </w:tcPr>
          <w:p w:rsidR="00A92E8C" w:rsidRDefault="0061755C">
            <w:r>
              <w:t>Same Address?</w:t>
            </w:r>
          </w:p>
        </w:tc>
        <w:tc>
          <w:tcPr>
            <w:tcW w:w="1234" w:type="dxa"/>
          </w:tcPr>
          <w:p w:rsidR="00A92E8C" w:rsidRDefault="0061755C">
            <w:r>
              <w:t>Accompanying to Canada?</w:t>
            </w:r>
          </w:p>
        </w:tc>
      </w:tr>
      <w:tr w:rsidR="00A92E8C" w:rsidTr="00F123F7">
        <w:tc>
          <w:tcPr>
            <w:tcW w:w="1234" w:type="dxa"/>
          </w:tcPr>
          <w:p w:rsidR="00A92E8C" w:rsidRDefault="00A92E8C"/>
        </w:tc>
        <w:tc>
          <w:tcPr>
            <w:tcW w:w="1234" w:type="dxa"/>
          </w:tcPr>
          <w:p w:rsidR="00A92E8C" w:rsidRDefault="00A92E8C"/>
        </w:tc>
        <w:tc>
          <w:tcPr>
            <w:tcW w:w="1234" w:type="dxa"/>
          </w:tcPr>
          <w:p w:rsidR="00A92E8C" w:rsidRDefault="00A92E8C"/>
        </w:tc>
        <w:tc>
          <w:tcPr>
            <w:tcW w:w="1234" w:type="dxa"/>
          </w:tcPr>
          <w:p w:rsidR="00A92E8C" w:rsidRDefault="00A92E8C"/>
        </w:tc>
        <w:tc>
          <w:tcPr>
            <w:tcW w:w="1234" w:type="dxa"/>
          </w:tcPr>
          <w:p w:rsidR="00A92E8C" w:rsidRDefault="00A92E8C"/>
        </w:tc>
        <w:tc>
          <w:tcPr>
            <w:tcW w:w="1234" w:type="dxa"/>
          </w:tcPr>
          <w:p w:rsidR="00A92E8C" w:rsidRDefault="00A92E8C"/>
        </w:tc>
        <w:tc>
          <w:tcPr>
            <w:tcW w:w="1234" w:type="dxa"/>
          </w:tcPr>
          <w:p w:rsidR="00A92E8C" w:rsidRDefault="00A92E8C"/>
        </w:tc>
      </w:tr>
      <w:tr w:rsidR="00F123F7" w:rsidTr="00F123F7">
        <w:tc>
          <w:tcPr>
            <w:tcW w:w="1234" w:type="dxa"/>
          </w:tcPr>
          <w:p w:rsidR="00F123F7" w:rsidRDefault="00F123F7"/>
        </w:tc>
        <w:tc>
          <w:tcPr>
            <w:tcW w:w="1234" w:type="dxa"/>
          </w:tcPr>
          <w:p w:rsidR="00F123F7" w:rsidRDefault="00F123F7"/>
        </w:tc>
        <w:tc>
          <w:tcPr>
            <w:tcW w:w="1234" w:type="dxa"/>
          </w:tcPr>
          <w:p w:rsidR="00F123F7" w:rsidRDefault="00F123F7"/>
        </w:tc>
        <w:tc>
          <w:tcPr>
            <w:tcW w:w="1234" w:type="dxa"/>
          </w:tcPr>
          <w:p w:rsidR="00F123F7" w:rsidRDefault="00F123F7"/>
        </w:tc>
        <w:tc>
          <w:tcPr>
            <w:tcW w:w="1234" w:type="dxa"/>
          </w:tcPr>
          <w:p w:rsidR="00F123F7" w:rsidRDefault="00F123F7"/>
        </w:tc>
        <w:tc>
          <w:tcPr>
            <w:tcW w:w="1234" w:type="dxa"/>
          </w:tcPr>
          <w:p w:rsidR="00F123F7" w:rsidRDefault="00F123F7"/>
        </w:tc>
        <w:tc>
          <w:tcPr>
            <w:tcW w:w="1234" w:type="dxa"/>
          </w:tcPr>
          <w:p w:rsidR="00F123F7" w:rsidRDefault="00F123F7"/>
        </w:tc>
      </w:tr>
      <w:tr w:rsidR="00F123F7" w:rsidTr="00F123F7">
        <w:tc>
          <w:tcPr>
            <w:tcW w:w="1234" w:type="dxa"/>
          </w:tcPr>
          <w:p w:rsidR="00F123F7" w:rsidRDefault="00F123F7"/>
        </w:tc>
        <w:tc>
          <w:tcPr>
            <w:tcW w:w="1234" w:type="dxa"/>
          </w:tcPr>
          <w:p w:rsidR="00F123F7" w:rsidRDefault="00F123F7"/>
        </w:tc>
        <w:tc>
          <w:tcPr>
            <w:tcW w:w="1234" w:type="dxa"/>
          </w:tcPr>
          <w:p w:rsidR="00F123F7" w:rsidRDefault="00F123F7"/>
        </w:tc>
        <w:tc>
          <w:tcPr>
            <w:tcW w:w="1234" w:type="dxa"/>
          </w:tcPr>
          <w:p w:rsidR="00F123F7" w:rsidRDefault="00F123F7"/>
        </w:tc>
        <w:tc>
          <w:tcPr>
            <w:tcW w:w="1234" w:type="dxa"/>
          </w:tcPr>
          <w:p w:rsidR="00F123F7" w:rsidRDefault="00F123F7"/>
        </w:tc>
        <w:tc>
          <w:tcPr>
            <w:tcW w:w="1234" w:type="dxa"/>
          </w:tcPr>
          <w:p w:rsidR="00F123F7" w:rsidRDefault="00F123F7"/>
        </w:tc>
        <w:tc>
          <w:tcPr>
            <w:tcW w:w="1234" w:type="dxa"/>
          </w:tcPr>
          <w:p w:rsidR="00F123F7" w:rsidRDefault="00F123F7"/>
        </w:tc>
      </w:tr>
      <w:tr w:rsidR="00F123F7" w:rsidTr="00F123F7">
        <w:tc>
          <w:tcPr>
            <w:tcW w:w="1234" w:type="dxa"/>
          </w:tcPr>
          <w:p w:rsidR="00F123F7" w:rsidRDefault="00F123F7"/>
        </w:tc>
        <w:tc>
          <w:tcPr>
            <w:tcW w:w="1234" w:type="dxa"/>
          </w:tcPr>
          <w:p w:rsidR="00F123F7" w:rsidRDefault="00F123F7"/>
        </w:tc>
        <w:tc>
          <w:tcPr>
            <w:tcW w:w="1234" w:type="dxa"/>
          </w:tcPr>
          <w:p w:rsidR="00F123F7" w:rsidRDefault="00F123F7"/>
        </w:tc>
        <w:tc>
          <w:tcPr>
            <w:tcW w:w="1234" w:type="dxa"/>
          </w:tcPr>
          <w:p w:rsidR="00F123F7" w:rsidRDefault="00F123F7"/>
        </w:tc>
        <w:tc>
          <w:tcPr>
            <w:tcW w:w="1234" w:type="dxa"/>
          </w:tcPr>
          <w:p w:rsidR="00F123F7" w:rsidRDefault="00F123F7"/>
        </w:tc>
        <w:tc>
          <w:tcPr>
            <w:tcW w:w="1234" w:type="dxa"/>
          </w:tcPr>
          <w:p w:rsidR="00F123F7" w:rsidRDefault="00F123F7"/>
        </w:tc>
        <w:tc>
          <w:tcPr>
            <w:tcW w:w="1234" w:type="dxa"/>
          </w:tcPr>
          <w:p w:rsidR="00F123F7" w:rsidRDefault="00F123F7"/>
        </w:tc>
      </w:tr>
      <w:tr w:rsidR="00F123F7" w:rsidTr="00F123F7">
        <w:tc>
          <w:tcPr>
            <w:tcW w:w="1234" w:type="dxa"/>
          </w:tcPr>
          <w:p w:rsidR="00F123F7" w:rsidRDefault="00F123F7"/>
        </w:tc>
        <w:tc>
          <w:tcPr>
            <w:tcW w:w="1234" w:type="dxa"/>
          </w:tcPr>
          <w:p w:rsidR="00F123F7" w:rsidRDefault="00F123F7"/>
        </w:tc>
        <w:tc>
          <w:tcPr>
            <w:tcW w:w="1234" w:type="dxa"/>
          </w:tcPr>
          <w:p w:rsidR="00F123F7" w:rsidRDefault="00F123F7"/>
        </w:tc>
        <w:tc>
          <w:tcPr>
            <w:tcW w:w="1234" w:type="dxa"/>
          </w:tcPr>
          <w:p w:rsidR="00F123F7" w:rsidRDefault="00F123F7"/>
        </w:tc>
        <w:tc>
          <w:tcPr>
            <w:tcW w:w="1234" w:type="dxa"/>
          </w:tcPr>
          <w:p w:rsidR="00F123F7" w:rsidRDefault="00F123F7"/>
        </w:tc>
        <w:tc>
          <w:tcPr>
            <w:tcW w:w="1234" w:type="dxa"/>
          </w:tcPr>
          <w:p w:rsidR="00F123F7" w:rsidRDefault="00F123F7"/>
        </w:tc>
        <w:tc>
          <w:tcPr>
            <w:tcW w:w="1234" w:type="dxa"/>
          </w:tcPr>
          <w:p w:rsidR="00F123F7" w:rsidRDefault="00F123F7"/>
        </w:tc>
      </w:tr>
      <w:tr w:rsidR="00F123F7" w:rsidTr="00F123F7">
        <w:tc>
          <w:tcPr>
            <w:tcW w:w="1234" w:type="dxa"/>
          </w:tcPr>
          <w:p w:rsidR="00F123F7" w:rsidRDefault="00F123F7"/>
        </w:tc>
        <w:tc>
          <w:tcPr>
            <w:tcW w:w="1234" w:type="dxa"/>
          </w:tcPr>
          <w:p w:rsidR="00F123F7" w:rsidRDefault="00F123F7"/>
        </w:tc>
        <w:tc>
          <w:tcPr>
            <w:tcW w:w="1234" w:type="dxa"/>
          </w:tcPr>
          <w:p w:rsidR="00F123F7" w:rsidRDefault="00F123F7"/>
        </w:tc>
        <w:tc>
          <w:tcPr>
            <w:tcW w:w="1234" w:type="dxa"/>
          </w:tcPr>
          <w:p w:rsidR="00F123F7" w:rsidRDefault="00F123F7"/>
        </w:tc>
        <w:tc>
          <w:tcPr>
            <w:tcW w:w="1234" w:type="dxa"/>
          </w:tcPr>
          <w:p w:rsidR="00F123F7" w:rsidRDefault="00F123F7"/>
        </w:tc>
        <w:tc>
          <w:tcPr>
            <w:tcW w:w="1234" w:type="dxa"/>
          </w:tcPr>
          <w:p w:rsidR="00F123F7" w:rsidRDefault="00F123F7"/>
        </w:tc>
        <w:tc>
          <w:tcPr>
            <w:tcW w:w="1234" w:type="dxa"/>
          </w:tcPr>
          <w:p w:rsidR="00F123F7" w:rsidRDefault="00F123F7"/>
        </w:tc>
      </w:tr>
      <w:tr w:rsidR="00F123F7" w:rsidTr="00F123F7">
        <w:tc>
          <w:tcPr>
            <w:tcW w:w="1234" w:type="dxa"/>
          </w:tcPr>
          <w:p w:rsidR="00F123F7" w:rsidRDefault="00F123F7"/>
        </w:tc>
        <w:tc>
          <w:tcPr>
            <w:tcW w:w="1234" w:type="dxa"/>
          </w:tcPr>
          <w:p w:rsidR="00F123F7" w:rsidRDefault="00F123F7"/>
        </w:tc>
        <w:tc>
          <w:tcPr>
            <w:tcW w:w="1234" w:type="dxa"/>
          </w:tcPr>
          <w:p w:rsidR="00F123F7" w:rsidRDefault="00F123F7"/>
        </w:tc>
        <w:tc>
          <w:tcPr>
            <w:tcW w:w="1234" w:type="dxa"/>
          </w:tcPr>
          <w:p w:rsidR="00F123F7" w:rsidRDefault="00F123F7"/>
        </w:tc>
        <w:tc>
          <w:tcPr>
            <w:tcW w:w="1234" w:type="dxa"/>
          </w:tcPr>
          <w:p w:rsidR="00F123F7" w:rsidRDefault="00F123F7"/>
        </w:tc>
        <w:tc>
          <w:tcPr>
            <w:tcW w:w="1234" w:type="dxa"/>
          </w:tcPr>
          <w:p w:rsidR="00F123F7" w:rsidRDefault="00F123F7"/>
        </w:tc>
        <w:tc>
          <w:tcPr>
            <w:tcW w:w="1234" w:type="dxa"/>
          </w:tcPr>
          <w:p w:rsidR="00F123F7" w:rsidRDefault="00F123F7"/>
        </w:tc>
      </w:tr>
    </w:tbl>
    <w:p w:rsidR="00A92E8C" w:rsidRDefault="0061755C">
      <w:pPr>
        <w:pStyle w:val="Heading2"/>
      </w:pPr>
      <w:r>
        <w:t>Parents Information</w:t>
      </w:r>
    </w:p>
    <w:p w:rsidR="00A92E8C" w:rsidRDefault="0061755C">
      <w:r>
        <w:t>If a parent is deceased, mention Date of Death instead of Occupation.</w:t>
      </w:r>
    </w:p>
    <w:p w:rsidR="00A92E8C" w:rsidRPr="0061755C" w:rsidRDefault="0061755C">
      <w:pPr>
        <w:rPr>
          <w:b/>
          <w:color w:val="C0504D" w:themeColor="accent2"/>
        </w:rPr>
      </w:pPr>
      <w:r w:rsidRPr="0061755C">
        <w:rPr>
          <w:b/>
          <w:color w:val="C0504D" w:themeColor="accent2"/>
        </w:rPr>
        <w:t>Parent 1</w:t>
      </w:r>
    </w:p>
    <w:p w:rsidR="00A92E8C" w:rsidRDefault="0061755C">
      <w:r>
        <w:t>* Full Name:</w:t>
      </w:r>
    </w:p>
    <w:p w:rsidR="00A92E8C" w:rsidRDefault="0061755C">
      <w:r>
        <w:t>* Relationship (Father/Mother):</w:t>
      </w:r>
    </w:p>
    <w:p w:rsidR="00A92E8C" w:rsidRDefault="0061755C">
      <w:r>
        <w:t>* Date of Birth (DD/MM/YYYY):</w:t>
      </w:r>
    </w:p>
    <w:p w:rsidR="00A92E8C" w:rsidRDefault="0061755C">
      <w:r>
        <w:t>* Country / Territory of Birth:</w:t>
      </w:r>
    </w:p>
    <w:p w:rsidR="00A92E8C" w:rsidRDefault="0061755C">
      <w:r>
        <w:t>* Present Occupation (if alive):</w:t>
      </w:r>
    </w:p>
    <w:p w:rsidR="00A92E8C" w:rsidRDefault="0061755C">
      <w:r>
        <w:t>* Date of Death (if deceased):</w:t>
      </w:r>
    </w:p>
    <w:p w:rsidR="00A92E8C" w:rsidRDefault="0061755C">
      <w:r>
        <w:t>* Same Address as Yours? (Yes/No):</w:t>
      </w:r>
    </w:p>
    <w:p w:rsidR="00A92E8C" w:rsidRDefault="0061755C">
      <w:r>
        <w:t>* Will this parent accompany you to Canada? (Yes/No):</w:t>
      </w:r>
    </w:p>
    <w:p w:rsidR="00A92E8C" w:rsidRPr="0061755C" w:rsidRDefault="0061755C">
      <w:pPr>
        <w:rPr>
          <w:b/>
          <w:color w:val="C0504D" w:themeColor="accent2"/>
        </w:rPr>
      </w:pPr>
      <w:r w:rsidRPr="0061755C">
        <w:rPr>
          <w:b/>
          <w:color w:val="C0504D" w:themeColor="accent2"/>
        </w:rPr>
        <w:t>Parent 2</w:t>
      </w:r>
      <w:bookmarkStart w:id="0" w:name="_GoBack"/>
      <w:bookmarkEnd w:id="0"/>
    </w:p>
    <w:p w:rsidR="00A92E8C" w:rsidRDefault="0061755C">
      <w:r>
        <w:t>* Full Name:</w:t>
      </w:r>
    </w:p>
    <w:p w:rsidR="00A92E8C" w:rsidRDefault="0061755C">
      <w:r>
        <w:t xml:space="preserve">* Relationship </w:t>
      </w:r>
      <w:r>
        <w:t>(Father/Mother):</w:t>
      </w:r>
    </w:p>
    <w:p w:rsidR="00A92E8C" w:rsidRDefault="0061755C">
      <w:r>
        <w:t>* Date of Birth (DD/MM/YYYY):</w:t>
      </w:r>
    </w:p>
    <w:p w:rsidR="00A92E8C" w:rsidRDefault="0061755C">
      <w:r>
        <w:t>* Country / Territory of Birth:</w:t>
      </w:r>
    </w:p>
    <w:p w:rsidR="00A92E8C" w:rsidRDefault="0061755C">
      <w:r>
        <w:lastRenderedPageBreak/>
        <w:t>* Present Occupation (if alive):</w:t>
      </w:r>
    </w:p>
    <w:p w:rsidR="00A92E8C" w:rsidRDefault="0061755C">
      <w:r>
        <w:t>* Date of Death (if deceased):</w:t>
      </w:r>
    </w:p>
    <w:p w:rsidR="00A92E8C" w:rsidRDefault="0061755C">
      <w:r>
        <w:t>* Same Address as Yours? (Yes/No):</w:t>
      </w:r>
    </w:p>
    <w:p w:rsidR="00A92E8C" w:rsidRDefault="0061755C">
      <w:r>
        <w:t>* Will this parent accompany you to Canada? (Yes/No):</w:t>
      </w:r>
    </w:p>
    <w:p w:rsidR="00A92E8C" w:rsidRDefault="0061755C">
      <w:pPr>
        <w:pStyle w:val="Heading2"/>
      </w:pPr>
      <w:r>
        <w:t>Language Information</w:t>
      </w:r>
    </w:p>
    <w:p w:rsidR="00A92E8C" w:rsidRDefault="0061755C">
      <w:r>
        <w:t>* N</w:t>
      </w:r>
      <w:r>
        <w:t>ative Language / Mother Tongue:</w:t>
      </w:r>
    </w:p>
    <w:p w:rsidR="00A92E8C" w:rsidRDefault="0061755C">
      <w:r>
        <w:t>* Can you communicate in English and/or French? (English/French/Both/Neither)</w:t>
      </w:r>
    </w:p>
    <w:p w:rsidR="00A92E8C" w:rsidRDefault="0061755C">
      <w:r>
        <w:t>* Preferred Language of Communication (English/French):</w:t>
      </w:r>
    </w:p>
    <w:p w:rsidR="00A92E8C" w:rsidRDefault="00A92E8C"/>
    <w:sectPr w:rsidR="00A92E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755C"/>
    <w:rsid w:val="00A92E8C"/>
    <w:rsid w:val="00AA1D8D"/>
    <w:rsid w:val="00B47730"/>
    <w:rsid w:val="00CB0664"/>
    <w:rsid w:val="00F123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36DBD0C-A89C-4D27-AD21-C31C49BB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A4966F-4345-41B0-A3E9-E24DAA81F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2013-12-23T23:15:00Z</dcterms:created>
  <dcterms:modified xsi:type="dcterms:W3CDTF">2025-10-15T12:33:00Z</dcterms:modified>
  <cp:category/>
</cp:coreProperties>
</file>